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Default="00000000" w:rsidP="00F74E79">
      <w:pPr>
        <w:pStyle w:val="2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company_name"/>
          <w:tag w:val="text"/>
          <w:id w:val="1403718104"/>
          <w:text/>
        </w:sdtPr>
        <w:sdtContent>
          <w:r w:rsidR="00C306EC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F74E79">
        <w:t>薪资报告</w:t>
      </w:r>
    </w:p>
    <w:p w14:paraId="3E3876F0" w14:textId="72C38DF3" w:rsidR="00EB5EC9" w:rsidRDefault="00000000">
      <w:pPr>
        <w:pStyle w:val="Style13"/>
      </w:pPr>
      <w:r>
        <w:t>报告周期：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start_time"/>
          <w:tag w:val="text"/>
          <w:id w:val="674699561"/>
          <w:text/>
        </w:sdtPr>
        <w:sdtContent>
          <w:r w:rsidR="00433A0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433A0D">
        <w:t xml:space="preserve"> </w:t>
      </w:r>
      <w:r>
        <w:t>-</w:t>
      </w:r>
      <w:r w:rsidR="00433A0D" w:rsidRPr="00433A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nd_time"/>
          <w:tag w:val="text"/>
          <w:id w:val="1364406778"/>
          <w:text/>
        </w:sdtPr>
        <w:sdtContent>
          <w:r w:rsidR="00433A0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</w:p>
    <w:p w14:paraId="4378E92F" w14:textId="77777777" w:rsidR="00EB5EC9" w:rsidRDefault="00000000">
      <w:pPr>
        <w:pStyle w:val="Style13"/>
      </w:pPr>
      <w:r>
        <w:t>报告编制部门：人力资源部</w:t>
      </w:r>
    </w:p>
    <w:p w14:paraId="1A3A8173" w14:textId="70325910" w:rsidR="00EB5EC9" w:rsidRDefault="00000000">
      <w:pPr>
        <w:pStyle w:val="Style13"/>
      </w:pPr>
      <w:r>
        <w:t>报告编制日期：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current_time"/>
          <w:tag w:val="text"/>
          <w:id w:val="-1310629870"/>
          <w:text/>
        </w:sdtPr>
        <w:sdtContent>
          <w:r w:rsidR="003B5CF1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</w:p>
    <w:p w14:paraId="604597F1" w14:textId="77777777" w:rsidR="00EB5EC9" w:rsidRDefault="00000000">
      <w:pPr>
        <w:pStyle w:val="2"/>
      </w:pPr>
      <w:r>
        <w:t>一、报告概述</w:t>
      </w:r>
    </w:p>
    <w:p w14:paraId="4ABED999" w14:textId="77777777" w:rsidR="00EB5EC9" w:rsidRDefault="00000000">
      <w:pPr>
        <w:pStyle w:val="3"/>
      </w:pPr>
      <w:r>
        <w:t>（一）报告目的</w:t>
      </w:r>
    </w:p>
    <w:p w14:paraId="33BAC47A" w14:textId="24715B8A" w:rsidR="00EB5EC9" w:rsidRDefault="00000000">
      <w:pPr>
        <w:pStyle w:val="Style13"/>
      </w:pPr>
      <w:r>
        <w:t>本报告旨在全面、客观地呈现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mpany_name"/>
          <w:tag w:val="text"/>
          <w:id w:val="-1024788909"/>
          <w:text/>
        </w:sdtPr>
        <w:sdtContent>
          <w:r w:rsidR="00D7381B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在</w:t>
      </w:r>
      <w: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1933545856"/>
          <w:text/>
        </w:sdtPr>
        <w:sdtContent>
          <w:r w:rsidR="00D7381B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 xml:space="preserve"> </w:t>
      </w:r>
      <w:r>
        <w:t>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Default="00000000">
      <w:pPr>
        <w:pStyle w:val="3"/>
      </w:pPr>
      <w:r>
        <w:t>（二）数据来源</w:t>
      </w:r>
    </w:p>
    <w:p w14:paraId="6F056673" w14:textId="797BF2ED" w:rsidR="00EB5EC9" w:rsidRDefault="00000000">
      <w:pPr>
        <w:pStyle w:val="Style13"/>
        <w:ind w:firstLine="500"/>
      </w:pPr>
      <w:r>
        <w:t>本报告数据主要来源于公司人力资源信息系统（</w:t>
      </w:r>
      <w:r>
        <w:t>HRIS</w:t>
      </w:r>
      <w:r>
        <w:t>）中的员工薪资档案、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-1304459143"/>
          <w:text/>
        </w:sdtPr>
        <w:sdtContent>
          <w:r w:rsidR="00A559A0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内的薪资发放记录、考勤管理系统中的考勤数据（用于核算绩效工资、加班工资等），</w:t>
      </w:r>
      <w:r>
        <w:rPr>
          <w:color w:val="0000FF"/>
        </w:rPr>
        <w:t>以及外部权威薪酬调研机构（如</w:t>
      </w:r>
      <w:r>
        <w:rPr>
          <w:color w:val="0000FF"/>
        </w:rPr>
        <w:t xml:space="preserve"> [</w:t>
      </w:r>
      <w:r>
        <w:rPr>
          <w:color w:val="0000FF"/>
        </w:rPr>
        <w:t>具体调研机构名称</w:t>
      </w:r>
      <w:r>
        <w:rPr>
          <w:color w:val="0000FF"/>
        </w:rPr>
        <w:t>]</w:t>
      </w:r>
      <w:r>
        <w:rPr>
          <w:color w:val="0000FF"/>
        </w:rPr>
        <w:t>）发布的</w:t>
      </w:r>
      <w:r>
        <w:rPr>
          <w:color w:val="0000FF"/>
        </w:rPr>
        <w:t xml:space="preserve"> [</w:t>
      </w:r>
      <w:r>
        <w:rPr>
          <w:color w:val="0000FF"/>
        </w:rPr>
        <w:t>所在行业</w:t>
      </w:r>
      <w:r>
        <w:rPr>
          <w:color w:val="0000FF"/>
        </w:rPr>
        <w:t xml:space="preserve"> / </w:t>
      </w:r>
      <w:r>
        <w:rPr>
          <w:color w:val="0000FF"/>
        </w:rPr>
        <w:t>地区</w:t>
      </w:r>
      <w:r>
        <w:rPr>
          <w:color w:val="0000FF"/>
        </w:rPr>
        <w:t xml:space="preserve">] </w:t>
      </w:r>
      <w:r>
        <w:rPr>
          <w:color w:val="0000FF"/>
        </w:rPr>
        <w:t>同期薪资调研报告。</w:t>
      </w:r>
      <w: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</w:pPr>
      <w:r>
        <w:t>本次薪资统计范围涵盖公司全体正式员工（不包含实习生、临时工及外包人员），涉及</w:t>
      </w:r>
      <w:sdt>
        <w:sdtPr>
          <w:rPr>
            <w:rFonts w:ascii="Times New Roman" w:hAnsi="Times New Roman" w:cs="Times New Roman"/>
            <w:sz w:val="24"/>
            <w:szCs w:val="24"/>
          </w:rPr>
          <w:alias w:val="department_count"/>
          <w:tag w:val="text"/>
          <w:id w:val="-1190368193"/>
          <w:text/>
        </w:sdtPr>
        <w:sdtContent>
          <w:r w:rsidR="002F519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proofErr w:type="gramStart"/>
      <w:r>
        <w:t>个</w:t>
      </w:r>
      <w:proofErr w:type="gramEnd"/>
      <w:r>
        <w:t>部门，共计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ployee_count"/>
          <w:tag w:val="text"/>
          <w:id w:val="449594571"/>
          <w:text/>
        </w:sdtPr>
        <w:sdtContent>
          <w:r w:rsidR="002F519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人。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ployee_details"/>
          <w:tag w:val="text"/>
          <w:id w:val="-1444764517"/>
          <w:text/>
        </w:sdtPr>
        <w:sdtContent>
          <w:r w:rsidR="00010E92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p w14:paraId="0EF23962" w14:textId="77777777" w:rsidR="00EB5EC9" w:rsidRDefault="00000000">
      <w:pPr>
        <w:pStyle w:val="2"/>
      </w:pPr>
      <w:r>
        <w:t>二、薪资整体水平分析</w:t>
      </w:r>
    </w:p>
    <w:p w14:paraId="6D1CC4EF" w14:textId="77777777" w:rsidR="00EB5EC9" w:rsidRDefault="00000000">
      <w:pPr>
        <w:pStyle w:val="3"/>
      </w:pPr>
      <w:r>
        <w:t>（一）平均薪资</w:t>
      </w:r>
    </w:p>
    <w:p w14:paraId="19A2188B" w14:textId="70616C44" w:rsidR="00EB5EC9" w:rsidRDefault="00000000">
      <w:pPr>
        <w:pStyle w:val="Style13"/>
        <w:ind w:firstLine="500"/>
      </w:pPr>
      <w:r>
        <w:rPr>
          <w:b/>
          <w:bCs/>
        </w:rPr>
        <w:t>整体平均薪资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-1901121224"/>
          <w:text/>
        </w:sdtPr>
        <w:sdtContent>
          <w:r w:rsidR="008419CC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 xml:space="preserve"> </w:t>
      </w:r>
      <w:r>
        <w:t>内，公司全体员工的月平均薪资为</w:t>
      </w:r>
      <w:sdt>
        <w:sdtPr>
          <w:rPr>
            <w:rFonts w:ascii="Times New Roman" w:hAnsi="Times New Roman" w:cs="Times New Roman"/>
            <w:sz w:val="24"/>
            <w:szCs w:val="24"/>
          </w:rPr>
          <w:alias w:val="average_salary"/>
          <w:tag w:val="text"/>
          <w:id w:val="1202977662"/>
          <w:text/>
        </w:sdtPr>
        <w:sdtContent>
          <w:r w:rsidR="008419CC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元，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mpare_last"/>
          <w:tag w:val="text"/>
          <w:id w:val="-1731462098"/>
          <w:text/>
        </w:sdtPr>
        <w:sdtContent>
          <w:r w:rsidR="00A63E99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  <w:r>
        <w:rPr>
          <w:color w:val="0000FF"/>
        </w:rPr>
        <w:t>增长</w:t>
      </w:r>
      <w:r>
        <w:rPr>
          <w:color w:val="0000FF"/>
        </w:rPr>
        <w:t xml:space="preserve"> / </w:t>
      </w:r>
      <w:r>
        <w:rPr>
          <w:color w:val="0000FF"/>
        </w:rPr>
        <w:t>下降的主要原因包括</w:t>
      </w:r>
      <w:r>
        <w:rPr>
          <w:color w:val="0000FF"/>
        </w:rPr>
        <w:t xml:space="preserve"> [</w:t>
      </w:r>
      <w:r>
        <w:rPr>
          <w:color w:val="0000FF"/>
        </w:rPr>
        <w:t>如公司业绩增长带来的整体薪资上调、新增高薪资岗位人员、行业薪资水平波动等</w:t>
      </w:r>
      <w:r>
        <w:rPr>
          <w:color w:val="0000FF"/>
        </w:rPr>
        <w:t>]</w:t>
      </w:r>
      <w:r>
        <w:t>。</w:t>
      </w:r>
    </w:p>
    <w:p w14:paraId="6D1F562E" w14:textId="77777777" w:rsidR="00EB5EC9" w:rsidRDefault="00000000">
      <w:pPr>
        <w:pStyle w:val="3"/>
      </w:pPr>
      <w:r>
        <w:t>（二）薪资分布情况</w:t>
      </w:r>
    </w:p>
    <w:p w14:paraId="4A92A1EB" w14:textId="77777777" w:rsidR="00EB5EC9" w:rsidRDefault="00000000">
      <w:pPr>
        <w:pStyle w:val="Style13"/>
        <w:numPr>
          <w:ilvl w:val="0"/>
          <w:numId w:val="1"/>
        </w:numPr>
      </w:pPr>
      <w:r>
        <w:rPr>
          <w:b/>
          <w:bCs/>
        </w:rPr>
        <w:t>薪资区间分布</w:t>
      </w:r>
    </w:p>
    <w:p w14:paraId="5E5D8E2D" w14:textId="198B0FA9" w:rsidR="00EB5EC9" w:rsidRDefault="00000000">
      <w:pPr>
        <w:pStyle w:val="Style13"/>
        <w:ind w:firstLine="500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"/>
          <w:tag w:val="text"/>
          <w:id w:val="-2135394503"/>
          <w:text/>
        </w:sdtPr>
        <w:sdtContent>
          <w:r w:rsidR="008C45C7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77777777" w:rsidR="00EB5EC9" w:rsidRDefault="00000000">
      <w:pPr>
        <w:pStyle w:val="Style13"/>
        <w:numPr>
          <w:ilvl w:val="0"/>
          <w:numId w:val="1"/>
        </w:numPr>
      </w:pPr>
      <w:r>
        <w:rPr>
          <w:b/>
          <w:bCs/>
        </w:rPr>
        <w:t>薪资分布特征</w:t>
      </w:r>
      <w:r>
        <w:t>：</w:t>
      </w:r>
      <w:sdt>
        <w:sdtPr>
          <w:alias w:val="salary_range_feature"/>
          <w:tag w:val="srf"/>
          <w:id w:val="147473000"/>
          <w:placeholder>
            <w:docPart w:val="{b845fea1-50ab-4737-abe5-ae8ea1adbeec}"/>
          </w:placeholder>
          <w:text/>
        </w:sdtPr>
        <w:sdtContent>
          <w:r>
            <w:t>通过分析可知，公司薪资分布呈现</w:t>
          </w:r>
          <w:r>
            <w:t xml:space="preserve"> [</w:t>
          </w:r>
          <w:r>
            <w:t>如</w:t>
          </w:r>
          <w:r>
            <w:t xml:space="preserve"> “</w:t>
          </w:r>
          <w:r>
            <w:t>中间大、两头小</w:t>
          </w:r>
          <w:r>
            <w:t xml:space="preserve">” </w:t>
          </w:r>
          <w:r>
            <w:t>的正态分布特征，说明大部分员工薪资处于中等水平，薪资差距相对合理；或某一区间人数占比过高</w:t>
          </w:r>
          <w:r>
            <w:t xml:space="preserve"> / </w:t>
          </w:r>
          <w:r>
            <w:t>过低，存在薪资集中度过高或薪资断层等情况</w:t>
          </w:r>
          <w:r>
            <w:t>]</w:t>
          </w:r>
          <w:r>
            <w:t>，结合公司实际情况，这种分布特征</w:t>
          </w:r>
          <w:r>
            <w:t xml:space="preserve"> [</w:t>
          </w:r>
          <w:r>
            <w:t>符合</w:t>
          </w:r>
          <w:r>
            <w:t xml:space="preserve"> / </w:t>
          </w:r>
          <w:r>
            <w:t>不符合</w:t>
          </w:r>
          <w:r>
            <w:t xml:space="preserve">] </w:t>
          </w:r>
          <w:r>
            <w:t>公司当前的发展阶段和人才战略需求</w:t>
          </w:r>
        </w:sdtContent>
      </w:sdt>
      <w:r>
        <w:t>。</w:t>
      </w:r>
    </w:p>
    <w:p w14:paraId="339C1B98" w14:textId="77777777" w:rsidR="00EB5EC9" w:rsidRDefault="00000000">
      <w:pPr>
        <w:pStyle w:val="2"/>
      </w:pPr>
      <w:r>
        <w:t>三、部门与岗位薪资分析</w:t>
      </w:r>
    </w:p>
    <w:p w14:paraId="2BF5159E" w14:textId="77777777" w:rsidR="00EB5EC9" w:rsidRDefault="00000000">
      <w:pPr>
        <w:pStyle w:val="3"/>
      </w:pPr>
      <w:r>
        <w:t>（一）各部门薪资对比</w:t>
      </w:r>
    </w:p>
    <w:p w14:paraId="6F64F9AE" w14:textId="48D97550" w:rsidR="00EB5EC9" w:rsidRDefault="00000000">
      <w:pPr>
        <w:pStyle w:val="Style13"/>
        <w:numPr>
          <w:ilvl w:val="0"/>
          <w:numId w:val="2"/>
        </w:numPr>
      </w:pPr>
      <w:r>
        <w:rPr>
          <w:b/>
          <w:bCs/>
        </w:rPr>
        <w:t>部门平均薪资排名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salary_order"/>
          <w:tag w:val="text"/>
          <w:id w:val="-1880082393"/>
          <w:text/>
        </w:sdtPr>
        <w:sdtContent>
          <w:r w:rsidR="00061D89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p w14:paraId="7FD8F423" w14:textId="77777777" w:rsidR="00EB5EC9" w:rsidRDefault="00000000">
      <w:pPr>
        <w:pStyle w:val="Style13"/>
        <w:numPr>
          <w:ilvl w:val="0"/>
          <w:numId w:val="2"/>
        </w:numPr>
      </w:pPr>
      <w:r>
        <w:rPr>
          <w:b/>
          <w:bCs/>
        </w:rPr>
        <w:t>部门薪资差异原因分析</w:t>
      </w:r>
    </w:p>
    <w:p w14:paraId="7EFB3449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业务性质差异：</w:t>
      </w:r>
      <w:r>
        <w:rPr>
          <w:color w:val="0000FF"/>
        </w:rPr>
        <w:t>[</w:t>
      </w:r>
      <w:r>
        <w:rPr>
          <w:color w:val="0000FF"/>
        </w:rPr>
        <w:t>如技术研发部门因对员工专业技能和技术水平要求高，</w:t>
      </w:r>
      <w:proofErr w:type="gramStart"/>
      <w:r>
        <w:rPr>
          <w:color w:val="0000FF"/>
        </w:rPr>
        <w:t>且人才</w:t>
      </w:r>
      <w:proofErr w:type="gramEnd"/>
      <w:r>
        <w:rPr>
          <w:color w:val="0000FF"/>
        </w:rPr>
        <w:t>市场竞争激烈，薪资水平较高；行政后勤部门工作内容相对稳定，技能门槛较低，薪资水平相对较低等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419FDF66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业绩贡献差异：</w:t>
      </w:r>
      <w:r>
        <w:rPr>
          <w:color w:val="0000FF"/>
        </w:rPr>
        <w:t>[</w:t>
      </w:r>
      <w:r>
        <w:rPr>
          <w:color w:val="0000FF"/>
        </w:rPr>
        <w:t>如营销部门直接承担公司市场拓展和销售任务，薪资与业绩挂钩紧密，当部门业绩达成较好时，整体薪资水平较高；某些支持性部门业绩贡献难以直接量化，薪资增长幅度相对平缓等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402607D2" w14:textId="77777777" w:rsidR="00EB5EC9" w:rsidRDefault="00000000">
      <w:pPr>
        <w:pStyle w:val="Style13"/>
        <w:numPr>
          <w:ilvl w:val="1"/>
          <w:numId w:val="3"/>
        </w:numPr>
      </w:pPr>
      <w:r>
        <w:rPr>
          <w:color w:val="0000FF"/>
        </w:rPr>
        <w:t>人员结构差异：</w:t>
      </w:r>
      <w:r>
        <w:rPr>
          <w:color w:val="0000FF"/>
        </w:rPr>
        <w:t>[</w:t>
      </w:r>
      <w:r>
        <w:rPr>
          <w:color w:val="0000FF"/>
        </w:rPr>
        <w:t>如某部门高层管理人员或资深技术人员</w:t>
      </w:r>
      <w:proofErr w:type="gramStart"/>
      <w:r>
        <w:rPr>
          <w:color w:val="0000FF"/>
        </w:rPr>
        <w:t>占比较</w:t>
      </w:r>
      <w:proofErr w:type="gramEnd"/>
      <w:r>
        <w:rPr>
          <w:color w:val="0000FF"/>
        </w:rPr>
        <w:t>高，导致该部门平均薪资偏高；某部门新员工占比大，整体薪资水平较低等</w:t>
      </w:r>
      <w:r>
        <w:rPr>
          <w:color w:val="0000FF"/>
        </w:rPr>
        <w:t>]</w:t>
      </w:r>
      <w:r>
        <w:t>。</w:t>
      </w:r>
    </w:p>
    <w:p w14:paraId="169D5BCE" w14:textId="77777777" w:rsidR="00EB5EC9" w:rsidRDefault="00000000">
      <w:pPr>
        <w:pStyle w:val="3"/>
        <w:rPr>
          <w:color w:val="0000FF"/>
        </w:rPr>
      </w:pPr>
      <w:r>
        <w:rPr>
          <w:color w:val="0000FF"/>
        </w:rPr>
        <w:t>（二）关键岗位薪资分析</w:t>
      </w:r>
    </w:p>
    <w:p w14:paraId="1ECBDD16" w14:textId="77777777" w:rsidR="00EB5EC9" w:rsidRDefault="00000000">
      <w:pPr>
        <w:pStyle w:val="Style13"/>
        <w:numPr>
          <w:ilvl w:val="0"/>
          <w:numId w:val="4"/>
        </w:numPr>
        <w:rPr>
          <w:color w:val="0000FF"/>
        </w:rPr>
      </w:pPr>
      <w:r>
        <w:rPr>
          <w:b/>
          <w:bCs/>
          <w:color w:val="0000FF"/>
        </w:rPr>
        <w:lastRenderedPageBreak/>
        <w:t>关键岗位确定</w:t>
      </w:r>
      <w:r>
        <w:rPr>
          <w:color w:val="0000FF"/>
        </w:rPr>
        <w:t>：结合公司业务发展重点和岗位重要性，选取</w:t>
      </w:r>
      <w:r>
        <w:rPr>
          <w:color w:val="0000FF"/>
        </w:rPr>
        <w:t xml:space="preserve"> [</w:t>
      </w:r>
      <w:r>
        <w:rPr>
          <w:color w:val="0000FF"/>
        </w:rPr>
        <w:t>如核心技术岗位（软件工程师、算法研究员等）、核心营销岗位（销售总监、大客户代表等）、核心管理岗位（生产经理、财务经理等）</w:t>
      </w:r>
      <w:r>
        <w:rPr>
          <w:color w:val="0000FF"/>
        </w:rPr>
        <w:t xml:space="preserve">] </w:t>
      </w:r>
      <w:r>
        <w:rPr>
          <w:color w:val="0000FF"/>
        </w:rPr>
        <w:t>作为关键岗位进行分析。</w:t>
      </w:r>
    </w:p>
    <w:p w14:paraId="14458A1D" w14:textId="77777777" w:rsidR="00EB5EC9" w:rsidRDefault="00000000">
      <w:pPr>
        <w:pStyle w:val="Style13"/>
        <w:numPr>
          <w:ilvl w:val="0"/>
          <w:numId w:val="4"/>
        </w:numPr>
        <w:rPr>
          <w:color w:val="0000FF"/>
        </w:rPr>
      </w:pPr>
      <w:r>
        <w:rPr>
          <w:b/>
          <w:bCs/>
          <w:color w:val="0000FF"/>
        </w:rPr>
        <w:t>关键岗位薪资水平</w:t>
      </w:r>
    </w:p>
    <w:p w14:paraId="05ED62EA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[</w:t>
      </w:r>
      <w:r>
        <w:rPr>
          <w:color w:val="0000FF"/>
        </w:rPr>
        <w:t>关键岗位</w:t>
      </w:r>
      <w:r>
        <w:rPr>
          <w:color w:val="0000FF"/>
        </w:rPr>
        <w:t xml:space="preserve"> 1]</w:t>
      </w:r>
      <w:r>
        <w:rPr>
          <w:color w:val="0000FF"/>
        </w:rPr>
        <w:t>：月平均薪资</w:t>
      </w:r>
      <w:r>
        <w:rPr>
          <w:color w:val="0000FF"/>
        </w:rPr>
        <w:t xml:space="preserve"> [X1] </w:t>
      </w:r>
      <w:r>
        <w:rPr>
          <w:color w:val="0000FF"/>
        </w:rPr>
        <w:t>元，其中基本工资占比</w:t>
      </w:r>
      <w:r>
        <w:rPr>
          <w:color w:val="0000FF"/>
        </w:rPr>
        <w:t xml:space="preserve"> [P1]%</w:t>
      </w:r>
      <w:r>
        <w:rPr>
          <w:color w:val="0000FF"/>
        </w:rPr>
        <w:t>、绩效工资占比</w:t>
      </w:r>
      <w:r>
        <w:rPr>
          <w:color w:val="0000FF"/>
        </w:rPr>
        <w:t xml:space="preserve"> [P2]%</w:t>
      </w:r>
      <w:r>
        <w:rPr>
          <w:color w:val="0000FF"/>
        </w:rPr>
        <w:t>、奖金及福利占比</w:t>
      </w:r>
      <w:r>
        <w:rPr>
          <w:color w:val="0000FF"/>
        </w:rPr>
        <w:t xml:space="preserve"> [P3]%</w:t>
      </w:r>
      <w:r>
        <w:rPr>
          <w:color w:val="0000FF"/>
        </w:rPr>
        <w:t>。</w:t>
      </w:r>
      <w:proofErr w:type="gramStart"/>
      <w:r>
        <w:rPr>
          <w:color w:val="0000FF"/>
        </w:rPr>
        <w:t>该岗位</w:t>
      </w:r>
      <w:proofErr w:type="gramEnd"/>
      <w:r>
        <w:rPr>
          <w:color w:val="0000FF"/>
        </w:rPr>
        <w:t>薪资在</w:t>
      </w:r>
      <w:r>
        <w:rPr>
          <w:color w:val="0000FF"/>
        </w:rPr>
        <w:t xml:space="preserve"> [</w:t>
      </w:r>
      <w:r>
        <w:rPr>
          <w:color w:val="0000FF"/>
        </w:rPr>
        <w:t>行业</w:t>
      </w:r>
      <w:r>
        <w:rPr>
          <w:color w:val="0000FF"/>
        </w:rPr>
        <w:t xml:space="preserve"> / </w:t>
      </w:r>
      <w:r>
        <w:rPr>
          <w:color w:val="0000FF"/>
        </w:rPr>
        <w:t>地区</w:t>
      </w:r>
      <w:r>
        <w:rPr>
          <w:color w:val="0000FF"/>
        </w:rPr>
        <w:t xml:space="preserve">] </w:t>
      </w:r>
      <w:r>
        <w:rPr>
          <w:color w:val="0000FF"/>
        </w:rPr>
        <w:t>内处于</w:t>
      </w:r>
      <w:r>
        <w:rPr>
          <w:color w:val="0000FF"/>
        </w:rPr>
        <w:t xml:space="preserve"> [</w:t>
      </w:r>
      <w:r>
        <w:rPr>
          <w:color w:val="0000FF"/>
        </w:rPr>
        <w:t>领先</w:t>
      </w:r>
      <w:r>
        <w:rPr>
          <w:color w:val="0000FF"/>
        </w:rPr>
        <w:t xml:space="preserve"> / </w:t>
      </w:r>
      <w:r>
        <w:rPr>
          <w:color w:val="0000FF"/>
        </w:rPr>
        <w:t>中等</w:t>
      </w:r>
      <w:r>
        <w:rPr>
          <w:color w:val="0000FF"/>
        </w:rPr>
        <w:t xml:space="preserve"> / </w:t>
      </w:r>
      <w:r>
        <w:rPr>
          <w:color w:val="0000FF"/>
        </w:rPr>
        <w:t>落后</w:t>
      </w:r>
      <w:r>
        <w:rPr>
          <w:color w:val="0000FF"/>
        </w:rPr>
        <w:t xml:space="preserve">] </w:t>
      </w:r>
      <w:r>
        <w:rPr>
          <w:color w:val="0000FF"/>
        </w:rPr>
        <w:t>水平，与同行业标杆企业相比，差距为</w:t>
      </w:r>
      <w:r>
        <w:rPr>
          <w:color w:val="0000FF"/>
        </w:rPr>
        <w:t xml:space="preserve"> [</w:t>
      </w:r>
      <w:r>
        <w:rPr>
          <w:color w:val="0000FF"/>
        </w:rPr>
        <w:t>具体金额</w:t>
      </w:r>
      <w:r>
        <w:rPr>
          <w:color w:val="0000FF"/>
        </w:rPr>
        <w:t xml:space="preserve"> / </w:t>
      </w:r>
      <w:r>
        <w:rPr>
          <w:color w:val="0000FF"/>
        </w:rPr>
        <w:t>比例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3DF6C1B9" w14:textId="77777777" w:rsidR="00EB5EC9" w:rsidRDefault="00000000">
      <w:pPr>
        <w:pStyle w:val="Style13"/>
        <w:numPr>
          <w:ilvl w:val="1"/>
          <w:numId w:val="3"/>
        </w:numPr>
        <w:rPr>
          <w:color w:val="0000FF"/>
        </w:rPr>
      </w:pPr>
      <w:r>
        <w:rPr>
          <w:color w:val="0000FF"/>
        </w:rPr>
        <w:t>[</w:t>
      </w:r>
      <w:r>
        <w:rPr>
          <w:color w:val="0000FF"/>
        </w:rPr>
        <w:t>关键岗位</w:t>
      </w:r>
      <w:r>
        <w:rPr>
          <w:color w:val="0000FF"/>
        </w:rPr>
        <w:t xml:space="preserve"> 2]</w:t>
      </w:r>
      <w:r>
        <w:rPr>
          <w:color w:val="0000FF"/>
        </w:rPr>
        <w:t>：月平均薪资</w:t>
      </w:r>
      <w:r>
        <w:rPr>
          <w:color w:val="0000FF"/>
        </w:rPr>
        <w:t xml:space="preserve"> [X2] </w:t>
      </w:r>
      <w:r>
        <w:rPr>
          <w:color w:val="0000FF"/>
        </w:rPr>
        <w:t>元，薪资结构中</w:t>
      </w:r>
      <w:proofErr w:type="gramStart"/>
      <w:r>
        <w:rPr>
          <w:color w:val="0000FF"/>
        </w:rPr>
        <w:t>各项占</w:t>
      </w:r>
      <w:proofErr w:type="gramEnd"/>
      <w:r>
        <w:rPr>
          <w:color w:val="0000FF"/>
        </w:rPr>
        <w:t>比分别为基本工资</w:t>
      </w:r>
      <w:r>
        <w:rPr>
          <w:color w:val="0000FF"/>
        </w:rPr>
        <w:t xml:space="preserve"> [Q1]%</w:t>
      </w:r>
      <w:r>
        <w:rPr>
          <w:color w:val="0000FF"/>
        </w:rPr>
        <w:t>、绩效工资</w:t>
      </w:r>
      <w:r>
        <w:rPr>
          <w:color w:val="0000FF"/>
        </w:rPr>
        <w:t xml:space="preserve"> [Q2]%</w:t>
      </w:r>
      <w:r>
        <w:rPr>
          <w:color w:val="0000FF"/>
        </w:rPr>
        <w:t>、奖金及福利</w:t>
      </w:r>
      <w:r>
        <w:rPr>
          <w:color w:val="0000FF"/>
        </w:rPr>
        <w:t xml:space="preserve"> [Q3]%</w:t>
      </w:r>
      <w:r>
        <w:rPr>
          <w:color w:val="0000FF"/>
        </w:rPr>
        <w:t>。在市场上，</w:t>
      </w:r>
      <w:proofErr w:type="gramStart"/>
      <w:r>
        <w:rPr>
          <w:color w:val="0000FF"/>
        </w:rPr>
        <w:t>该岗位</w:t>
      </w:r>
      <w:proofErr w:type="gramEnd"/>
      <w:r>
        <w:rPr>
          <w:color w:val="0000FF"/>
        </w:rPr>
        <w:t>的薪资竞争力</w:t>
      </w:r>
      <w:r>
        <w:rPr>
          <w:color w:val="0000FF"/>
        </w:rPr>
        <w:t xml:space="preserve"> [</w:t>
      </w:r>
      <w:r>
        <w:rPr>
          <w:color w:val="0000FF"/>
        </w:rPr>
        <w:t>较强</w:t>
      </w:r>
      <w:r>
        <w:rPr>
          <w:color w:val="0000FF"/>
        </w:rPr>
        <w:t xml:space="preserve"> / </w:t>
      </w:r>
      <w:r>
        <w:rPr>
          <w:color w:val="0000FF"/>
        </w:rPr>
        <w:t>一般</w:t>
      </w:r>
      <w:r>
        <w:rPr>
          <w:color w:val="0000FF"/>
        </w:rPr>
        <w:t xml:space="preserve"> / </w:t>
      </w:r>
      <w:r>
        <w:rPr>
          <w:color w:val="0000FF"/>
        </w:rPr>
        <w:t>较弱</w:t>
      </w:r>
      <w:r>
        <w:rPr>
          <w:color w:val="0000FF"/>
        </w:rPr>
        <w:t>]</w:t>
      </w:r>
      <w:r>
        <w:rPr>
          <w:color w:val="0000FF"/>
        </w:rPr>
        <w:t>，可能会对人才的吸引和保留产生</w:t>
      </w:r>
      <w:r>
        <w:rPr>
          <w:color w:val="0000FF"/>
        </w:rPr>
        <w:t xml:space="preserve"> [</w:t>
      </w:r>
      <w:r>
        <w:rPr>
          <w:color w:val="0000FF"/>
        </w:rPr>
        <w:t>积极</w:t>
      </w:r>
      <w:r>
        <w:rPr>
          <w:color w:val="0000FF"/>
        </w:rPr>
        <w:t xml:space="preserve"> / </w:t>
      </w:r>
      <w:r>
        <w:rPr>
          <w:color w:val="0000FF"/>
        </w:rPr>
        <w:t>中性</w:t>
      </w:r>
      <w:r>
        <w:rPr>
          <w:color w:val="0000FF"/>
        </w:rPr>
        <w:t xml:space="preserve"> / </w:t>
      </w:r>
      <w:r>
        <w:rPr>
          <w:color w:val="0000FF"/>
        </w:rPr>
        <w:t>消极</w:t>
      </w:r>
      <w:r>
        <w:rPr>
          <w:color w:val="0000FF"/>
        </w:rPr>
        <w:t xml:space="preserve">] </w:t>
      </w:r>
      <w:r>
        <w:rPr>
          <w:color w:val="0000FF"/>
        </w:rPr>
        <w:t>影响。</w:t>
      </w:r>
    </w:p>
    <w:p w14:paraId="27DA9677" w14:textId="77777777" w:rsidR="00EB5EC9" w:rsidRDefault="00000000">
      <w:pPr>
        <w:pStyle w:val="Style13"/>
        <w:numPr>
          <w:ilvl w:val="0"/>
          <w:numId w:val="5"/>
        </w:numPr>
        <w:rPr>
          <w:color w:val="0000FF"/>
        </w:rPr>
      </w:pPr>
      <w:r>
        <w:rPr>
          <w:b/>
          <w:bCs/>
          <w:color w:val="0000FF"/>
        </w:rPr>
        <w:t>关键岗位薪资调整建议</w:t>
      </w:r>
      <w:r>
        <w:rPr>
          <w:color w:val="0000FF"/>
        </w:rPr>
        <w:t>：针对各关键岗位的薪资水平和市场竞争力，建议</w:t>
      </w:r>
      <w:r>
        <w:rPr>
          <w:color w:val="0000FF"/>
        </w:rPr>
        <w:t xml:space="preserve"> [</w:t>
      </w:r>
      <w:r>
        <w:rPr>
          <w:color w:val="0000FF"/>
        </w:rPr>
        <w:t>如对薪资竞争力较弱的关键岗位，适当提高基本工资或绩效奖金比例，以提升岗位吸引力；对薪资处于市场领先水平但业绩贡献一般的岗位，优化绩效挂钩机制，确保薪资与业绩匹配等</w:t>
      </w:r>
      <w:r>
        <w:rPr>
          <w:color w:val="0000FF"/>
        </w:rPr>
        <w:t>]</w:t>
      </w:r>
      <w:r>
        <w:rPr>
          <w:color w:val="0000FF"/>
        </w:rPr>
        <w:t>。</w:t>
      </w:r>
    </w:p>
    <w:p w14:paraId="28E29CDD" w14:textId="77777777" w:rsidR="00EB5EC9" w:rsidRDefault="00000000">
      <w:pPr>
        <w:pStyle w:val="2"/>
      </w:pPr>
      <w:r>
        <w:t>四、薪资结构分析</w:t>
      </w:r>
    </w:p>
    <w:p w14:paraId="69BC4160" w14:textId="77777777" w:rsidR="00EB5EC9" w:rsidRDefault="00000000">
      <w:pPr>
        <w:pStyle w:val="3"/>
      </w:pPr>
      <w:r>
        <w:t>（一）整体薪资结构</w:t>
      </w:r>
    </w:p>
    <w:p w14:paraId="734940A4" w14:textId="6D5FD2B1" w:rsidR="00EB5EC9" w:rsidRDefault="00000000">
      <w:pPr>
        <w:pStyle w:val="Style13"/>
      </w:pPr>
      <w:r>
        <w:t>公司员工薪资主要由基本工资、绩效工资</w:t>
      </w:r>
      <w:r w:rsidRPr="00DA3EE2">
        <w:rPr>
          <w:color w:val="EE0000"/>
        </w:rPr>
        <w:t>、奖金（如季度奖、年终奖）、福利（如五险</w:t>
      </w:r>
      <w:proofErr w:type="gramStart"/>
      <w:r w:rsidRPr="00DA3EE2">
        <w:rPr>
          <w:color w:val="EE0000"/>
        </w:rPr>
        <w:t>一</w:t>
      </w:r>
      <w:proofErr w:type="gramEnd"/>
      <w:r w:rsidRPr="00DA3EE2">
        <w:rPr>
          <w:color w:val="EE0000"/>
        </w:rPr>
        <w:t>金、补充医疗、交通补贴、住房补贴等）四部分构成</w:t>
      </w:r>
      <w:r>
        <w:t>。在</w:t>
      </w:r>
      <w: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report_time"/>
          <w:tag w:val="text"/>
          <w:id w:val="830183626"/>
          <w:text/>
        </w:sdtPr>
        <w:sdtContent>
          <w:r w:rsidR="00317654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内，各部分占比情况如下：</w:t>
      </w:r>
    </w:p>
    <w:p w14:paraId="0EED434E" w14:textId="318BA9E5" w:rsidR="00EB5EC9" w:rsidRDefault="00000000">
      <w:pPr>
        <w:pStyle w:val="Style13"/>
        <w:numPr>
          <w:ilvl w:val="0"/>
          <w:numId w:val="3"/>
        </w:numPr>
      </w:pPr>
      <w:r>
        <w:t>基本工资：占总薪资的</w:t>
      </w:r>
      <w:sdt>
        <w:sdtPr>
          <w:rPr>
            <w:rFonts w:ascii="Times New Roman" w:hAnsi="Times New Roman" w:cs="Times New Roman"/>
            <w:sz w:val="24"/>
            <w:szCs w:val="24"/>
          </w:rPr>
          <w:alias w:val="basic_rate"/>
          <w:tag w:val="text"/>
          <w:id w:val="-491564273"/>
          <w:text/>
        </w:sdtPr>
        <w:sdtContent>
          <w:r w:rsidR="003111D7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3111D7">
        <w:t xml:space="preserve"> </w:t>
      </w:r>
      <w:r>
        <w:t>%</w:t>
      </w:r>
      <w:r>
        <w:t>，是员工薪资的基础保障，主要根据员工岗位等级、学历、工作经验等因素确定，为员工提供稳定的收入来源。</w:t>
      </w:r>
    </w:p>
    <w:p w14:paraId="3DF46B28" w14:textId="00835268" w:rsidR="00EB5EC9" w:rsidRDefault="00000000">
      <w:pPr>
        <w:pStyle w:val="Style13"/>
        <w:numPr>
          <w:ilvl w:val="0"/>
          <w:numId w:val="3"/>
        </w:numPr>
      </w:pPr>
      <w:r>
        <w:t>绩效工资：占总薪资的</w:t>
      </w:r>
      <w:sdt>
        <w:sdtPr>
          <w:rPr>
            <w:rFonts w:ascii="Times New Roman" w:hAnsi="Times New Roman" w:cs="Times New Roman"/>
            <w:sz w:val="24"/>
            <w:szCs w:val="24"/>
          </w:rPr>
          <w:alias w:val="performance_rate"/>
          <w:tag w:val="text"/>
          <w:id w:val="602079359"/>
          <w:text/>
        </w:sdtPr>
        <w:sdtContent>
          <w:r w:rsidR="003111D7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 w:rsidR="003111D7">
        <w:t xml:space="preserve"> </w:t>
      </w:r>
      <w:r>
        <w:t>%</w:t>
      </w:r>
      <w:r>
        <w:t>，与员工个人绩效、部门绩效紧密挂钩，根据绩效考核结果发放，旨在激励员工提高工作效率和工作质量，体现</w:t>
      </w:r>
      <w:r>
        <w:t xml:space="preserve"> “</w:t>
      </w:r>
      <w:r>
        <w:t>多劳多得</w:t>
      </w:r>
      <w:r>
        <w:t xml:space="preserve">” </w:t>
      </w:r>
      <w:r>
        <w:t>的原则。</w:t>
      </w:r>
    </w:p>
    <w:p w14:paraId="4A6DB32A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奖金：占总薪资的</w:t>
      </w:r>
      <w:r>
        <w:rPr>
          <w:color w:val="0000FF"/>
        </w:rPr>
        <w:t xml:space="preserve"> [P3]%</w:t>
      </w:r>
      <w:r>
        <w:rPr>
          <w:color w:val="0000FF"/>
        </w:rPr>
        <w:t>，包括季度奖、年终奖等，主要依据公司整体经营业绩、部门业绩以及员工个人贡献发放，是对员工超额完成工作任务或为公司做出突出贡献的奖励。</w:t>
      </w:r>
    </w:p>
    <w:p w14:paraId="1B3AAFF1" w14:textId="77777777" w:rsidR="00EB5EC9" w:rsidRDefault="00000000">
      <w:pPr>
        <w:pStyle w:val="Style13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福利：占总薪资的</w:t>
      </w:r>
      <w:r>
        <w:rPr>
          <w:color w:val="0000FF"/>
        </w:rPr>
        <w:t xml:space="preserve"> [P4]%</w:t>
      </w:r>
      <w:r>
        <w:rPr>
          <w:color w:val="0000FF"/>
        </w:rPr>
        <w:t>，涵盖法定福利和公司额外福利，不仅保障了员工的基本权益，也体现了公司对员工的关怀，有助于提升员工的归属感和忠诚度。</w:t>
      </w:r>
    </w:p>
    <w:p w14:paraId="640140BA" w14:textId="77777777" w:rsidR="00EB5EC9" w:rsidRDefault="00000000">
      <w:pPr>
        <w:pStyle w:val="3"/>
      </w:pPr>
      <w:r>
        <w:t>（</w:t>
      </w:r>
      <w:r>
        <w:rPr>
          <w:rFonts w:hint="eastAsia"/>
        </w:rPr>
        <w:t>二</w:t>
      </w:r>
      <w:r>
        <w:t>）薪资结构合理性评估与优化建议</w:t>
      </w:r>
    </w:p>
    <w:p w14:paraId="431E0392" w14:textId="2B53CE90" w:rsidR="00EB5EC9" w:rsidRDefault="00000000">
      <w:pPr>
        <w:pStyle w:val="Style13"/>
        <w:numPr>
          <w:ilvl w:val="0"/>
          <w:numId w:val="6"/>
        </w:numPr>
      </w:pPr>
      <w:r>
        <w:rPr>
          <w:b/>
          <w:bCs/>
        </w:rPr>
        <w:t>合理性评估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advice_one"/>
          <w:tag w:val="text"/>
          <w:id w:val="-2135473117"/>
          <w:text/>
        </w:sdtPr>
        <w:sdtContent>
          <w:r w:rsidR="0057717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p w14:paraId="0E48357E" w14:textId="6FAC8249" w:rsidR="00EB5EC9" w:rsidRDefault="00000000">
      <w:pPr>
        <w:pStyle w:val="Style13"/>
        <w:numPr>
          <w:ilvl w:val="0"/>
          <w:numId w:val="6"/>
        </w:numPr>
      </w:pPr>
      <w:r>
        <w:rPr>
          <w:b/>
          <w:bCs/>
        </w:rPr>
        <w:t>优化建议</w:t>
      </w:r>
      <w:r>
        <w:t>：</w:t>
      </w:r>
      <w:sdt>
        <w:sdtPr>
          <w:rPr>
            <w:rFonts w:ascii="Times New Roman" w:hAnsi="Times New Roman" w:cs="Times New Roman"/>
            <w:sz w:val="24"/>
            <w:szCs w:val="24"/>
          </w:rPr>
          <w:alias w:val="advice_two"/>
          <w:tag w:val="text"/>
          <w:id w:val="-1028102032"/>
          <w:text/>
        </w:sdtPr>
        <w:sdtContent>
          <w:r w:rsidR="0057717D">
            <w:rPr>
              <w:rFonts w:ascii="Times New Roman" w:hAnsi="Times New Roman" w:cs="Times New Roman"/>
              <w:sz w:val="24"/>
              <w:szCs w:val="24"/>
            </w:rPr>
            <w:t>n/a</w:t>
          </w:r>
        </w:sdtContent>
      </w:sdt>
      <w:r>
        <w:t>。</w:t>
      </w:r>
    </w:p>
    <w:sectPr w:rsidR="00EB5E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  <w:lvlOverride w:ilvl="0">
      <w:startOverride w:val="1"/>
    </w:lvlOverride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61D89"/>
    <w:rsid w:val="002F519D"/>
    <w:rsid w:val="003111D7"/>
    <w:rsid w:val="00317654"/>
    <w:rsid w:val="003B5CF1"/>
    <w:rsid w:val="00433A0D"/>
    <w:rsid w:val="0057717D"/>
    <w:rsid w:val="00592274"/>
    <w:rsid w:val="006F2F9B"/>
    <w:rsid w:val="008419CC"/>
    <w:rsid w:val="008C45C7"/>
    <w:rsid w:val="00981514"/>
    <w:rsid w:val="00A559A0"/>
    <w:rsid w:val="00A63E99"/>
    <w:rsid w:val="00C306EC"/>
    <w:rsid w:val="00C765BC"/>
    <w:rsid w:val="00D7381B"/>
    <w:rsid w:val="00DA3EE2"/>
    <w:rsid w:val="00EB5EC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592274"/>
    <w:rsid w:val="00916BC8"/>
    <w:rsid w:val="00C765BC"/>
    <w:rsid w:val="00DE3425"/>
    <w:rsid w:val="00F932AC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425"/>
    <w:rPr>
      <w:color w:val="808080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19</cp:revision>
  <dcterms:created xsi:type="dcterms:W3CDTF">2025-09-15T03:36:00Z</dcterms:created>
  <dcterms:modified xsi:type="dcterms:W3CDTF">2025-09-16T02:29:00Z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